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FileSystem_Research</w:t>
      </w:r>
    </w:p>
    <w:p>
      <w:pPr>
        <w:pStyle w:val="Heading1"/>
      </w:pPr>
      <w:r>
        <w:t>1. איך יוצרים תיקייה בג'אווה?</w:t>
      </w:r>
    </w:p>
    <w:p>
      <w:r>
        <w:t>ניתן ליצור תיקייה חדשה בג'אווה על ידי שימוש במחלקה File ובשיטה mkdir או mkdirs.</w:t>
      </w:r>
    </w:p>
    <w:p>
      <w:pPr>
        <w:pStyle w:val="IntenseQuote"/>
      </w:pPr>
      <w:r>
        <w:t>File dir = new File("path/to/newDir");</w:t>
        <w:br/>
        <w:t>dir.mkdir();</w:t>
      </w:r>
    </w:p>
    <w:p>
      <w:r>
        <w:t>מקור: https://docs.oracle.com/javase/8/docs/api/java/io/File.html#mkdir--</w:t>
      </w:r>
    </w:p>
    <w:p>
      <w:pPr>
        <w:pStyle w:val="Heading1"/>
      </w:pPr>
      <w:r>
        <w:t>2. איך יוצרים קובץ בג'אווה?</w:t>
      </w:r>
    </w:p>
    <w:p>
      <w:r>
        <w:t>כדי ליצור קובץ בג'אווה, ניתן להשתמש במחלקה File ובשיטה createNewFile.</w:t>
      </w:r>
    </w:p>
    <w:p>
      <w:pPr>
        <w:pStyle w:val="IntenseQuote"/>
      </w:pPr>
      <w:r>
        <w:t>File file = new File("path/to/file.txt");</w:t>
        <w:br/>
        <w:t>file.createNewFile();</w:t>
      </w:r>
    </w:p>
    <w:p>
      <w:r>
        <w:t>מקור: https://docs.oracle.com/javase/8/docs/api/java/io/File.html#createNewFile--</w:t>
      </w:r>
    </w:p>
    <w:p>
      <w:pPr>
        <w:pStyle w:val="Heading1"/>
      </w:pPr>
      <w:r>
        <w:t>3. איך בודקים אם קובץ או תיקייה קיימים?</w:t>
      </w:r>
    </w:p>
    <w:p>
      <w:r>
        <w:t>אפשר לבדוק אם קובץ או תיקייה קיימים באמצעות השיטה exists של מחלקת File.</w:t>
      </w:r>
    </w:p>
    <w:p>
      <w:pPr>
        <w:pStyle w:val="IntenseQuote"/>
      </w:pPr>
      <w:r>
        <w:t>File file = new File("path/to/file.txt");</w:t>
        <w:br/>
        <w:t>boolean exists = file.exists();</w:t>
      </w:r>
    </w:p>
    <w:p>
      <w:r>
        <w:t>מקור: https://docs.oracle.com/javase/8/docs/api/java/io/File.html#exists--</w:t>
      </w:r>
    </w:p>
    <w:p>
      <w:pPr>
        <w:pStyle w:val="Heading1"/>
      </w:pPr>
      <w:r>
        <w:t>4. איך מציגים את התוכן של תיקייה?</w:t>
      </w:r>
    </w:p>
    <w:p>
      <w:r>
        <w:t>כדי להציג את תוכן התיקייה, משתמשים בשיטה listFiles של מחלקת File.</w:t>
      </w:r>
    </w:p>
    <w:p>
      <w:pPr>
        <w:pStyle w:val="IntenseQuote"/>
      </w:pPr>
      <w:r>
        <w:t>File folder = new File("path/to/folder");</w:t>
        <w:br/>
        <w:t>File[] files = folder.listFiles();</w:t>
      </w:r>
    </w:p>
    <w:p>
      <w:r>
        <w:t>מקור: https://docs.oracle.com/javase/8/docs/api/java/io/File.html#listFiles--</w:t>
      </w:r>
    </w:p>
    <w:p>
      <w:pPr>
        <w:pStyle w:val="Heading1"/>
      </w:pPr>
      <w:r>
        <w:t>5. מה ההבדל בין File ל-Path?</w:t>
      </w:r>
    </w:p>
    <w:p>
      <w:r>
        <w:t>File היא מחלקה ישנה לייצוג קבצים ותיקיות. Path היא מחלקה חדשה בג'אווה 7 ומעלה, חלק מה- java.nio.file, ומציעה עבודה גמישה ובטוחה יותר עם קבצים.</w:t>
      </w:r>
    </w:p>
    <w:p>
      <w:pPr>
        <w:pStyle w:val="IntenseQuote"/>
      </w:pPr>
      <w:r>
        <w:t>Path path = Paths.get("path/to/file.txt");</w:t>
        <w:br/>
        <w:t>File file = path.toFile();</w:t>
      </w:r>
    </w:p>
    <w:p>
      <w:r>
        <w:t>מקור: https://docs.oracle.com/javase/8/docs/api/java/nio/file/Path.html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